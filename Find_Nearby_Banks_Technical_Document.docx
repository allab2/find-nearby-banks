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F23F" w14:textId="77777777" w:rsidR="00781B80" w:rsidRDefault="00000000">
      <w:pPr>
        <w:pStyle w:val="Heading1"/>
      </w:pPr>
      <w:r>
        <w:t>Technical Document</w:t>
      </w:r>
    </w:p>
    <w:p w14:paraId="59142BBC" w14:textId="77777777" w:rsidR="00781B80" w:rsidRDefault="00000000">
      <w:pPr>
        <w:pStyle w:val="Heading2"/>
      </w:pPr>
      <w:r>
        <w:t>Project Title</w:t>
      </w:r>
    </w:p>
    <w:p w14:paraId="75DEA4C2" w14:textId="77777777" w:rsidR="00781B80" w:rsidRDefault="00000000">
      <w:r>
        <w:t>Find Nearby Banks</w:t>
      </w:r>
    </w:p>
    <w:p w14:paraId="7963A208" w14:textId="77777777" w:rsidR="00781B80" w:rsidRDefault="00000000">
      <w:pPr>
        <w:pStyle w:val="Heading2"/>
      </w:pPr>
      <w:r>
        <w:t>Technology Stack</w:t>
      </w:r>
    </w:p>
    <w:p w14:paraId="7E4BFAF9" w14:textId="77777777" w:rsidR="00781B80" w:rsidRDefault="00000000">
      <w:r>
        <w:t>- Java 17</w:t>
      </w:r>
      <w:r>
        <w:br/>
        <w:t>- Spring Boot</w:t>
      </w:r>
      <w:r>
        <w:br/>
        <w:t>- RESTful APIs</w:t>
      </w:r>
      <w:r>
        <w:br/>
        <w:t>- Google Maps API (Geocoding + Places API)</w:t>
      </w:r>
      <w:r>
        <w:br/>
        <w:t>- Microservices architecture</w:t>
      </w:r>
      <w:r>
        <w:br/>
        <w:t>- Maven, Git</w:t>
      </w:r>
      <w:r>
        <w:br/>
        <w:t>- VS Code or IDE of choice</w:t>
      </w:r>
    </w:p>
    <w:p w14:paraId="43E81C37" w14:textId="77777777" w:rsidR="00781B80" w:rsidRDefault="00000000">
      <w:pPr>
        <w:pStyle w:val="Heading2"/>
      </w:pPr>
      <w:r>
        <w:t>System Architecture</w:t>
      </w:r>
    </w:p>
    <w:p w14:paraId="3A8F4A44" w14:textId="07FD66FF" w:rsidR="00781B80" w:rsidRDefault="00000000">
      <w:r>
        <w:t>This application is divided into two microservices:</w:t>
      </w:r>
      <w:r>
        <w:br/>
        <w:t>1. Bank Service (port: 8082) - Accepts the user's ZIP code via REST API and delegates processing to the Location Service.</w:t>
      </w:r>
      <w:r>
        <w:br/>
        <w:t>2. Location Service (port: 808</w:t>
      </w:r>
      <w:r w:rsidR="00206D7B">
        <w:t>1</w:t>
      </w:r>
      <w:r>
        <w:t>) - Responsible for:</w:t>
      </w:r>
      <w:r>
        <w:br/>
        <w:t xml:space="preserve">   - Converting ZIP code to lat/lng using Geocoding API</w:t>
      </w:r>
      <w:r>
        <w:br/>
        <w:t xml:space="preserve">   - Searching for nearby places of type 'bank' using Places API</w:t>
      </w:r>
    </w:p>
    <w:p w14:paraId="2620D5D7" w14:textId="77777777" w:rsidR="00781B80" w:rsidRDefault="00000000">
      <w:pPr>
        <w:pStyle w:val="Heading2"/>
      </w:pPr>
      <w:r>
        <w:t>API Specification</w:t>
      </w:r>
    </w:p>
    <w:p w14:paraId="54B8695A" w14:textId="604BE9A5" w:rsidR="00781B80" w:rsidRDefault="00000000">
      <w:r>
        <w:t>Endpoint: `/api/banks/nearby?zipcode=10001`</w:t>
      </w:r>
      <w:r>
        <w:br/>
        <w:t>Method: GET</w:t>
      </w:r>
      <w:r>
        <w:br/>
        <w:t>Response (example):</w:t>
      </w:r>
      <w:r>
        <w:br/>
        <w:t>[</w:t>
      </w:r>
      <w:r>
        <w:br/>
        <w:t xml:space="preserve">  { "name": "Bank of America", "address": "123 Main St" },</w:t>
      </w:r>
      <w:r>
        <w:br/>
        <w:t xml:space="preserve">  </w:t>
      </w:r>
      <w:proofErr w:type="gramStart"/>
      <w:r>
        <w:t>{ "</w:t>
      </w:r>
      <w:proofErr w:type="gramEnd"/>
      <w:r>
        <w:t>name": "Chase", "address": "456 Elm St</w:t>
      </w:r>
      <w:proofErr w:type="gramStart"/>
      <w:r>
        <w:t>" }</w:t>
      </w:r>
      <w:proofErr w:type="gramEnd"/>
      <w:r>
        <w:br/>
        <w:t>]</w:t>
      </w:r>
    </w:p>
    <w:p w14:paraId="41AE9024" w14:textId="77777777" w:rsidR="00781B80" w:rsidRDefault="00000000">
      <w:pPr>
        <w:pStyle w:val="Heading2"/>
      </w:pPr>
      <w:r>
        <w:t>Google Maps Integration</w:t>
      </w:r>
    </w:p>
    <w:p w14:paraId="60DC84E0" w14:textId="698B3B68" w:rsidR="00781B80" w:rsidRDefault="00000000">
      <w:r>
        <w:t>- Geocoding API: Converts ZIP code to latitude &amp; longitude.</w:t>
      </w:r>
      <w:r>
        <w:br/>
        <w:t>- Places API: Searches for places of type 'bank' within a 10-mile radius.</w:t>
      </w:r>
      <w:r>
        <w:br/>
        <w:t>- API key is required and passed via query params or headers.</w:t>
      </w:r>
    </w:p>
    <w:p w14:paraId="06E27060" w14:textId="77777777" w:rsidR="00781B80" w:rsidRDefault="00000000">
      <w:pPr>
        <w:pStyle w:val="Heading2"/>
      </w:pPr>
      <w:r>
        <w:t>How to Run the Application</w:t>
      </w:r>
    </w:p>
    <w:p w14:paraId="37FDD50A" w14:textId="77777777" w:rsidR="00781B80" w:rsidRDefault="00000000">
      <w:r>
        <w:t>1. Clone the Git repository.</w:t>
      </w:r>
      <w:r>
        <w:br/>
        <w:t>2. Run Location Service (`mvn spring-boot:run` on port 8083).</w:t>
      </w:r>
      <w:r>
        <w:br/>
        <w:t>3. Run Bank Service (`mvn spring-boot:run` on port 8082).</w:t>
      </w:r>
      <w:r>
        <w:br/>
        <w:t>4. Access the endpoint via browser or Postman:</w:t>
      </w:r>
      <w:r>
        <w:br/>
      </w:r>
      <w:r>
        <w:lastRenderedPageBreak/>
        <w:t>`http://localhost:8082/api/banks/nearby?zipcode=10001`</w:t>
      </w:r>
      <w:r>
        <w:br/>
        <w:t>5. View list of banks returned in JSON.</w:t>
      </w:r>
    </w:p>
    <w:sectPr w:rsidR="00781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286203">
    <w:abstractNumId w:val="8"/>
  </w:num>
  <w:num w:numId="2" w16cid:durableId="402219256">
    <w:abstractNumId w:val="6"/>
  </w:num>
  <w:num w:numId="3" w16cid:durableId="1949578713">
    <w:abstractNumId w:val="5"/>
  </w:num>
  <w:num w:numId="4" w16cid:durableId="13002402">
    <w:abstractNumId w:val="4"/>
  </w:num>
  <w:num w:numId="5" w16cid:durableId="20400919">
    <w:abstractNumId w:val="7"/>
  </w:num>
  <w:num w:numId="6" w16cid:durableId="386613349">
    <w:abstractNumId w:val="3"/>
  </w:num>
  <w:num w:numId="7" w16cid:durableId="1476141645">
    <w:abstractNumId w:val="2"/>
  </w:num>
  <w:num w:numId="8" w16cid:durableId="459150791">
    <w:abstractNumId w:val="1"/>
  </w:num>
  <w:num w:numId="9" w16cid:durableId="139357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D7B"/>
    <w:rsid w:val="0029639D"/>
    <w:rsid w:val="00326F90"/>
    <w:rsid w:val="00781B80"/>
    <w:rsid w:val="007925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6587F"/>
  <w14:defaultImageDpi w14:val="300"/>
  <w15:docId w15:val="{10A135B1-64DC-4298-A321-10AC8E27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Bhavya Sri Alla</cp:lastModifiedBy>
  <cp:revision>2</cp:revision>
  <dcterms:created xsi:type="dcterms:W3CDTF">2013-12-23T23:15:00Z</dcterms:created>
  <dcterms:modified xsi:type="dcterms:W3CDTF">2025-04-15T03:15:00Z</dcterms:modified>
  <cp:category/>
</cp:coreProperties>
</file>